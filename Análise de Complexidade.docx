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Complexidade de Algoritmos de Busca e Ordenação</w:t>
      </w:r>
    </w:p>
    <w:p>
      <w:r>
        <w:t>Esta tabela apresenta as complexidades de tempo e espaço para diversos algoritmos de busca e ordenação, incluindo Binary Search, Interpolation Search, e outros algoritmos comuns. As complexidades são dadas em termos de notação Big-O.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Algoritmo</w:t>
            </w:r>
          </w:p>
        </w:tc>
        <w:tc>
          <w:tcPr>
            <w:tcW w:type="dxa" w:w="2880"/>
          </w:tcPr>
          <w:p>
            <w:r>
              <w:t>Complexidade de Tempo</w:t>
            </w:r>
          </w:p>
        </w:tc>
        <w:tc>
          <w:tcPr>
            <w:tcW w:type="dxa" w:w="2880"/>
          </w:tcPr>
          <w:p>
            <w:r>
              <w:t>Complexidade de Espaço</w:t>
            </w:r>
          </w:p>
        </w:tc>
      </w:tr>
      <w:tr>
        <w:tc>
          <w:tcPr>
            <w:tcW w:type="dxa" w:w="2880"/>
          </w:tcPr>
          <w:p>
            <w:r>
              <w:t>Binary Search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  <w:tc>
          <w:tcPr>
            <w:tcW w:type="dxa" w:w="2880"/>
          </w:tcPr>
          <w:p>
            <w:r>
              <w:t>O(1) / O(log n)</w:t>
            </w:r>
          </w:p>
        </w:tc>
      </w:tr>
      <w:tr>
        <w:tc>
          <w:tcPr>
            <w:tcW w:type="dxa" w:w="2880"/>
          </w:tcPr>
          <w:p>
            <w:r>
              <w:t>Interpolation Search</w:t>
            </w:r>
          </w:p>
        </w:tc>
        <w:tc>
          <w:tcPr>
            <w:tcW w:type="dxa" w:w="2880"/>
          </w:tcPr>
          <w:p>
            <w:r>
              <w:t>O(log log n) / O(n)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Jump Search</w:t>
            </w:r>
          </w:p>
        </w:tc>
        <w:tc>
          <w:tcPr>
            <w:tcW w:type="dxa" w:w="2880"/>
          </w:tcPr>
          <w:p>
            <w:r>
              <w:t>O(√n)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Exponential Search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Ternary Search</w:t>
            </w:r>
          </w:p>
        </w:tc>
        <w:tc>
          <w:tcPr>
            <w:tcW w:type="dxa" w:w="2880"/>
          </w:tcPr>
          <w:p>
            <w:r>
              <w:t>O(log₃ n)</w:t>
            </w:r>
          </w:p>
        </w:tc>
        <w:tc>
          <w:tcPr>
            <w:tcW w:type="dxa" w:w="2880"/>
          </w:tcPr>
          <w:p>
            <w:r>
              <w:t>O(1) / O(log₃ n)</w:t>
            </w:r>
          </w:p>
        </w:tc>
      </w:tr>
      <w:tr>
        <w:tc>
          <w:tcPr>
            <w:tcW w:type="dxa" w:w="2880"/>
          </w:tcPr>
          <w:p>
            <w:r>
              <w:t>Shell Sort</w:t>
            </w:r>
          </w:p>
        </w:tc>
        <w:tc>
          <w:tcPr>
            <w:tcW w:type="dxa" w:w="2880"/>
          </w:tcPr>
          <w:p>
            <w:r>
              <w:t>O(n²) / O(n^(3/2))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Merge Sort</w:t>
            </w:r>
          </w:p>
        </w:tc>
        <w:tc>
          <w:tcPr>
            <w:tcW w:type="dxa" w:w="2880"/>
          </w:tcPr>
          <w:p>
            <w:r>
              <w:t>O(n log n)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</w:tr>
      <w:tr>
        <w:tc>
          <w:tcPr>
            <w:tcW w:type="dxa" w:w="2880"/>
          </w:tcPr>
          <w:p>
            <w:r>
              <w:t>Selection Sort</w:t>
            </w:r>
          </w:p>
        </w:tc>
        <w:tc>
          <w:tcPr>
            <w:tcW w:type="dxa" w:w="2880"/>
          </w:tcPr>
          <w:p>
            <w:r>
              <w:t>O(n²)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</w:tr>
      <w:tr>
        <w:tc>
          <w:tcPr>
            <w:tcW w:type="dxa" w:w="2880"/>
          </w:tcPr>
          <w:p>
            <w:r>
              <w:t>Quick Sort</w:t>
            </w:r>
          </w:p>
        </w:tc>
        <w:tc>
          <w:tcPr>
            <w:tcW w:type="dxa" w:w="2880"/>
          </w:tcPr>
          <w:p>
            <w:r>
              <w:t>O(n log n) / O(n²)</w:t>
            </w:r>
          </w:p>
        </w:tc>
        <w:tc>
          <w:tcPr>
            <w:tcW w:type="dxa" w:w="2880"/>
          </w:tcPr>
          <w:p>
            <w:r>
              <w:t>O(log n)</w:t>
            </w:r>
          </w:p>
        </w:tc>
      </w:tr>
      <w:tr>
        <w:tc>
          <w:tcPr>
            <w:tcW w:type="dxa" w:w="2880"/>
          </w:tcPr>
          <w:p>
            <w:r>
              <w:t>Bucket Sort</w:t>
            </w:r>
          </w:p>
        </w:tc>
        <w:tc>
          <w:tcPr>
            <w:tcW w:type="dxa" w:w="2880"/>
          </w:tcPr>
          <w:p>
            <w:r>
              <w:t>O(n + k)</w:t>
            </w:r>
          </w:p>
        </w:tc>
        <w:tc>
          <w:tcPr>
            <w:tcW w:type="dxa" w:w="2880"/>
          </w:tcPr>
          <w:p>
            <w:r>
              <w:t>O(n + k)</w:t>
            </w:r>
          </w:p>
        </w:tc>
      </w:tr>
      <w:tr>
        <w:tc>
          <w:tcPr>
            <w:tcW w:type="dxa" w:w="2880"/>
          </w:tcPr>
          <w:p>
            <w:r>
              <w:t>Radix Sort</w:t>
            </w:r>
          </w:p>
        </w:tc>
        <w:tc>
          <w:tcPr>
            <w:tcW w:type="dxa" w:w="2880"/>
          </w:tcPr>
          <w:p>
            <w:r>
              <w:t>O(d(n + k))</w:t>
            </w:r>
          </w:p>
        </w:tc>
        <w:tc>
          <w:tcPr>
            <w:tcW w:type="dxa" w:w="2880"/>
          </w:tcPr>
          <w:p>
            <w:r>
              <w:t>O(n + k)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